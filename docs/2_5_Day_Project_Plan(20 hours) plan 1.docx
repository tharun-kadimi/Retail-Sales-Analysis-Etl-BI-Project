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4CA" w:rsidRDefault="00F44609">
      <w:pPr>
        <w:pStyle w:val="Title"/>
      </w:pPr>
      <w:r>
        <w:t>P</w:t>
      </w:r>
      <w:r w:rsidR="00B2309F">
        <w:t xml:space="preserve">roject Plan </w:t>
      </w:r>
    </w:p>
    <w:p w:rsidR="00D604CA" w:rsidRDefault="00B2309F">
      <w:r>
        <w:t>Dataset:</w:t>
      </w:r>
      <w:r>
        <w:t xml:space="preserve"> Customers, Products, Sales, Stores</w:t>
      </w:r>
    </w:p>
    <w:p w:rsidR="00D604CA" w:rsidRDefault="00B2309F">
      <w:r>
        <w:t>T</w:t>
      </w:r>
      <w:r>
        <w:t>heme:</w:t>
      </w:r>
      <w:r>
        <w:t xml:space="preserve"> Retail Sales Analysis</w:t>
      </w:r>
    </w:p>
    <w:p w:rsidR="00D604CA" w:rsidRDefault="00B2309F">
      <w:pPr>
        <w:pStyle w:val="Heading1"/>
      </w:pPr>
      <w:r>
        <w:t>Day 1 (</w:t>
      </w:r>
      <w:r w:rsidR="00F44609">
        <w:t>4</w:t>
      </w:r>
      <w:r>
        <w:t xml:space="preserve"> Hours)</w:t>
      </w:r>
    </w:p>
    <w:p w:rsidR="00D604CA" w:rsidRDefault="00B2309F">
      <w:pPr>
        <w:pStyle w:val="Heading2"/>
      </w:pPr>
      <w:r>
        <w:t>1. Dataset Creation – 4 Hours</w:t>
      </w:r>
    </w:p>
    <w:p w:rsidR="00D604CA" w:rsidRDefault="00B2309F">
      <w:r>
        <w:t>- Use Python with Faker library to generate synthetic datasets.</w:t>
      </w:r>
      <w:r>
        <w:br/>
        <w:t xml:space="preserve">- Minimum 50,000 </w:t>
      </w:r>
      <w:r>
        <w:t>records each for customers, products, stores, and sales.</w:t>
      </w:r>
      <w:r>
        <w:br/>
        <w:t>- Ensure data variety (customer demographics, product categories, multiple stores, realistic sales transactions).</w:t>
      </w:r>
      <w:r>
        <w:br/>
        <w:t>- Save as customers.csv, products.csv, stores.csv, sales.csv.</w:t>
      </w:r>
    </w:p>
    <w:p w:rsidR="00D604CA" w:rsidRDefault="00B2309F">
      <w:r>
        <w:t>Deliverable:</w:t>
      </w:r>
      <w:r>
        <w:t xml:space="preserve"> Synthe</w:t>
      </w:r>
      <w:r>
        <w:t>tic datasets (CSV files with ≥50k records each).</w:t>
      </w:r>
    </w:p>
    <w:p w:rsidR="00D604CA" w:rsidRDefault="00B2309F">
      <w:pPr>
        <w:pStyle w:val="Heading1"/>
      </w:pPr>
      <w:r>
        <w:t>Day 2 (8 Hours)</w:t>
      </w:r>
    </w:p>
    <w:p w:rsidR="00F44609" w:rsidRDefault="00F44609" w:rsidP="00F44609">
      <w:pPr>
        <w:pStyle w:val="Heading2"/>
      </w:pPr>
      <w:r>
        <w:t>2. Data Preparation &amp; ETL (Python + Pandas) – 4 Hours</w:t>
      </w:r>
    </w:p>
    <w:p w:rsidR="00F44609" w:rsidRDefault="00F44609" w:rsidP="00F44609">
      <w:r>
        <w:t>- Load customers.csv, products.csv, stores.csv, sales.csv in Pandas.</w:t>
      </w:r>
      <w:r>
        <w:br/>
        <w:t>- Clean data: handle nulls, duplicates, inconsistent formats.</w:t>
      </w:r>
      <w:r>
        <w:br/>
        <w:t xml:space="preserve">- Generate </w:t>
      </w:r>
      <w:proofErr w:type="spellStart"/>
      <w:r>
        <w:t>dim_date</w:t>
      </w:r>
      <w:proofErr w:type="spellEnd"/>
      <w:r>
        <w:t xml:space="preserve"> from </w:t>
      </w:r>
      <w:proofErr w:type="spellStart"/>
      <w:r>
        <w:t>sales_date</w:t>
      </w:r>
      <w:proofErr w:type="spellEnd"/>
      <w:r>
        <w:t>.</w:t>
      </w:r>
      <w:r>
        <w:br/>
        <w:t>- Save staging files (</w:t>
      </w:r>
      <w:proofErr w:type="spellStart"/>
      <w:r>
        <w:t>stg_customers</w:t>
      </w:r>
      <w:proofErr w:type="spellEnd"/>
      <w:r>
        <w:t xml:space="preserve">, </w:t>
      </w:r>
      <w:proofErr w:type="spellStart"/>
      <w:r>
        <w:t>stg_products</w:t>
      </w:r>
      <w:proofErr w:type="spellEnd"/>
      <w:r>
        <w:t>, etc.).</w:t>
      </w:r>
      <w:r>
        <w:br/>
        <w:t>- Write Python ETL script to:</w:t>
      </w:r>
      <w:r>
        <w:br/>
        <w:t xml:space="preserve">    • Transform data (calculate </w:t>
      </w:r>
      <w:proofErr w:type="spellStart"/>
      <w:r>
        <w:t>total_amount</w:t>
      </w:r>
      <w:proofErr w:type="spellEnd"/>
      <w:r>
        <w:t xml:space="preserve"> = quantity * price).</w:t>
      </w:r>
      <w:r>
        <w:br/>
        <w:t xml:space="preserve">    • Insert into dimension tables and </w:t>
      </w:r>
      <w:proofErr w:type="spellStart"/>
      <w:r>
        <w:t>fact_sales</w:t>
      </w:r>
      <w:proofErr w:type="spellEnd"/>
      <w:r>
        <w:t xml:space="preserve"> (CSV/SQL inserts).</w:t>
      </w:r>
    </w:p>
    <w:p w:rsidR="00F44609" w:rsidRDefault="00F44609" w:rsidP="00F44609">
      <w:r>
        <w:t>Deliverable: Python ETL script + cleaned CSVs.</w:t>
      </w:r>
    </w:p>
    <w:p w:rsidR="00D604CA" w:rsidRDefault="00B2309F">
      <w:pPr>
        <w:pStyle w:val="Heading2"/>
      </w:pPr>
      <w:r>
        <w:t>3. Data Warehouse Design &amp; SQL – 4 Hours</w:t>
      </w:r>
    </w:p>
    <w:p w:rsidR="00D604CA" w:rsidRDefault="00B2309F">
      <w:r>
        <w:t>- Create schema in MySQL/Postgres/SQL Server.</w:t>
      </w:r>
      <w:r>
        <w:br/>
        <w:t>- Build dim_customer, dim_product, dim_store, dim_date, fact_sales.</w:t>
      </w:r>
      <w:r>
        <w:br/>
        <w:t>- Load transformed CSVs into SQL tables.</w:t>
      </w:r>
      <w:r>
        <w:br/>
        <w:t>- Write SQL</w:t>
      </w:r>
      <w:r>
        <w:t xml:space="preserve"> insights:</w:t>
      </w:r>
      <w:r>
        <w:br/>
        <w:t xml:space="preserve">    1. Top 5 products by revenue.</w:t>
      </w:r>
      <w:r>
        <w:br/>
        <w:t xml:space="preserve">    2. Monthly revenue trend.</w:t>
      </w:r>
      <w:r>
        <w:br/>
        <w:t xml:space="preserve">    3. Revenue by store &amp; state.</w:t>
      </w:r>
      <w:r>
        <w:br/>
        <w:t xml:space="preserve">    4. Customer age group contribution.</w:t>
      </w:r>
    </w:p>
    <w:p w:rsidR="00D604CA" w:rsidRDefault="00B2309F">
      <w:r>
        <w:t>Deliverable:</w:t>
      </w:r>
      <w:r>
        <w:t xml:space="preserve"> SQL schema + insert scripts + insights queries.</w:t>
      </w:r>
    </w:p>
    <w:p w:rsidR="00D604CA" w:rsidRDefault="00B2309F">
      <w:pPr>
        <w:pStyle w:val="Heading1"/>
      </w:pPr>
      <w:r>
        <w:lastRenderedPageBreak/>
        <w:t>Day 3 (</w:t>
      </w:r>
      <w:r w:rsidR="00F44609">
        <w:t>8</w:t>
      </w:r>
      <w:r>
        <w:t xml:space="preserve"> Hours)</w:t>
      </w:r>
    </w:p>
    <w:p w:rsidR="00F44609" w:rsidRDefault="00F44609" w:rsidP="00F44609">
      <w:pPr>
        <w:pStyle w:val="Heading2"/>
      </w:pPr>
      <w:r>
        <w:t>4. Dashboard Building (Power BI / Tableau) – 4 Hours</w:t>
      </w:r>
    </w:p>
    <w:p w:rsidR="00F44609" w:rsidRDefault="00F44609" w:rsidP="00F44609">
      <w:r>
        <w:t>- Connect Power BI to SQL Data Warehouse.</w:t>
      </w:r>
      <w:r>
        <w:br/>
        <w:t>- Create visuals:</w:t>
      </w:r>
      <w:r>
        <w:br/>
        <w:t xml:space="preserve">    • Revenue by Category</w:t>
      </w:r>
      <w:r>
        <w:br/>
        <w:t xml:space="preserve">    • Top 5 Products</w:t>
      </w:r>
      <w:r>
        <w:br/>
        <w:t xml:space="preserve">    • Monthly Trend (line chart)</w:t>
      </w:r>
      <w:r>
        <w:br/>
        <w:t xml:space="preserve">    • Sales by Store (map or bar)</w:t>
      </w:r>
      <w:r>
        <w:br/>
        <w:t>- Add slicers (Year, State, Category).</w:t>
      </w:r>
      <w:r>
        <w:br/>
        <w:t>- Format dashboard with KPIs (Total Revenue, Avg Order Value).</w:t>
      </w:r>
    </w:p>
    <w:p w:rsidR="00F44609" w:rsidRDefault="00F44609" w:rsidP="00F44609">
      <w:r>
        <w:t>Deliverable: Power BI dashboard (.</w:t>
      </w:r>
      <w:proofErr w:type="spellStart"/>
      <w:r>
        <w:t>pbix</w:t>
      </w:r>
      <w:proofErr w:type="spellEnd"/>
      <w:r>
        <w:t>).</w:t>
      </w:r>
    </w:p>
    <w:p w:rsidR="00D604CA" w:rsidRDefault="00B2309F">
      <w:pPr>
        <w:pStyle w:val="Heading2"/>
      </w:pPr>
      <w:r>
        <w:t>5. Documentation &amp; Presentation – 4 Hours</w:t>
      </w:r>
    </w:p>
    <w:p w:rsidR="00D604CA" w:rsidRDefault="00B2309F">
      <w:r>
        <w:t>- Document:</w:t>
      </w:r>
      <w:r>
        <w:br/>
        <w:t xml:space="preserve">    • ETL workflow (Python → Staging → DW → BI).</w:t>
      </w:r>
      <w:r>
        <w:br/>
        <w:t xml:space="preserve">    • SQL schema design (ER diagram).</w:t>
      </w:r>
      <w:r>
        <w:br/>
        <w:t xml:space="preserve">    • Key SQL queries &amp; </w:t>
      </w:r>
      <w:r>
        <w:t>insights.</w:t>
      </w:r>
      <w:r>
        <w:br/>
        <w:t xml:space="preserve">    • Dashboard screenshots + findings.</w:t>
      </w:r>
      <w:r>
        <w:br/>
        <w:t>- Prepare final PPT (5–6 slides).</w:t>
      </w:r>
      <w:r>
        <w:br/>
        <w:t>- Submit code + CSVs + SQL scripts + dashboard + documentation.</w:t>
      </w:r>
    </w:p>
    <w:p w:rsidR="00D604CA" w:rsidRDefault="00B2309F">
      <w:r>
        <w:t>Deliverable:</w:t>
      </w:r>
      <w:r>
        <w:t xml:space="preserve"> Project Report + PPT + all scripts.</w:t>
      </w:r>
    </w:p>
    <w:p w:rsidR="00D604CA" w:rsidRDefault="00B2309F">
      <w:pPr>
        <w:pStyle w:val="Heading1"/>
      </w:pPr>
      <w:r>
        <w:t>Final Outcome (Per Member)</w:t>
      </w:r>
    </w:p>
    <w:p w:rsidR="00D604CA" w:rsidRDefault="00B2309F">
      <w:r>
        <w:t>Each of the 6 members will i</w:t>
      </w:r>
      <w:r>
        <w:t>ndependently produce:</w:t>
      </w:r>
      <w:r>
        <w:br/>
        <w:t>- Synthetic Datasets (≥50k records each)</w:t>
      </w:r>
      <w:r>
        <w:br/>
        <w:t>- Cleaned CSVs (staging data)</w:t>
      </w:r>
      <w:r>
        <w:br/>
        <w:t>- Python ETL script</w:t>
      </w:r>
      <w:r>
        <w:br/>
        <w:t>- SQL schema + queries</w:t>
      </w:r>
      <w:r>
        <w:br/>
        <w:t>- Data Warehouse (populated with fact/dim tables)</w:t>
      </w:r>
      <w:r>
        <w:br/>
        <w:t>- Power BI Dashboard (.pbix)</w:t>
      </w:r>
      <w:r>
        <w:br/>
        <w:t>- Documentation + PPT</w:t>
      </w:r>
      <w:r>
        <w:br/>
      </w:r>
      <w:r>
        <w:br/>
        <w:t>This ensures all 6</w:t>
      </w:r>
      <w:r>
        <w:t xml:space="preserve"> practice the full stack (Python → SQL → DW → BI → Docs).</w:t>
      </w:r>
    </w:p>
    <w:p w:rsidR="00F44609" w:rsidRDefault="00F44609"/>
    <w:p w:rsidR="00F44609" w:rsidRDefault="00F44609"/>
    <w:p w:rsidR="00F44609" w:rsidRDefault="00F44609"/>
    <w:p w:rsidR="00F44609" w:rsidRDefault="00F44609"/>
    <w:p w:rsidR="00B2309F" w:rsidRDefault="00B2309F" w:rsidP="00BA294E">
      <w:pPr>
        <w:jc w:val="center"/>
        <w:rPr>
          <w:b/>
          <w:sz w:val="26"/>
        </w:rPr>
      </w:pPr>
    </w:p>
    <w:p w:rsidR="00B2309F" w:rsidRDefault="00B2309F" w:rsidP="00BA294E">
      <w:pPr>
        <w:jc w:val="center"/>
        <w:rPr>
          <w:b/>
          <w:sz w:val="26"/>
        </w:rPr>
      </w:pPr>
    </w:p>
    <w:p w:rsidR="00F44609" w:rsidRDefault="00BA294E" w:rsidP="00BA294E">
      <w:pPr>
        <w:jc w:val="center"/>
        <w:rPr>
          <w:b/>
          <w:sz w:val="26"/>
        </w:rPr>
      </w:pPr>
      <w:r w:rsidRPr="00BA294E">
        <w:rPr>
          <w:b/>
          <w:sz w:val="26"/>
        </w:rPr>
        <w:lastRenderedPageBreak/>
        <w:t>DATA SET Samples</w:t>
      </w:r>
    </w:p>
    <w:p w:rsidR="00BA294E" w:rsidRDefault="00BA294E" w:rsidP="00BA294E">
      <w:pPr>
        <w:rPr>
          <w:b/>
          <w:sz w:val="26"/>
        </w:rPr>
      </w:pPr>
      <w:r>
        <w:rPr>
          <w:b/>
          <w:sz w:val="26"/>
        </w:rPr>
        <w:t>Customer</w:t>
      </w:r>
    </w:p>
    <w:tbl>
      <w:tblPr>
        <w:tblW w:w="9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309"/>
        <w:gridCol w:w="1267"/>
        <w:gridCol w:w="958"/>
        <w:gridCol w:w="590"/>
        <w:gridCol w:w="2273"/>
        <w:gridCol w:w="1589"/>
      </w:tblGrid>
      <w:tr w:rsidR="00B2309F" w:rsidRPr="00BA294E" w:rsidTr="00B2309F">
        <w:trPr>
          <w:trHeight w:val="262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customer_id</w:t>
            </w:r>
            <w:proofErr w:type="spellEnd"/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first_name</w:t>
            </w:r>
            <w:proofErr w:type="spellEnd"/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last_name</w:t>
            </w:r>
            <w:proofErr w:type="spellEnd"/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age</w:t>
            </w:r>
          </w:p>
        </w:tc>
        <w:tc>
          <w:tcPr>
            <w:tcW w:w="2273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city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state</w:t>
            </w:r>
          </w:p>
        </w:tc>
      </w:tr>
      <w:tr w:rsidR="00BA294E" w:rsidRPr="00BA294E" w:rsidTr="00B2309F">
        <w:trPr>
          <w:trHeight w:val="262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Kathryn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Brown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Male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2273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New Curtis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Illinois</w:t>
            </w:r>
          </w:p>
        </w:tc>
      </w:tr>
      <w:tr w:rsidR="00BA294E" w:rsidRPr="00BA294E" w:rsidTr="00B2309F">
        <w:trPr>
          <w:trHeight w:val="262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Carlos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Hudson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61</w:t>
            </w:r>
          </w:p>
        </w:tc>
        <w:tc>
          <w:tcPr>
            <w:tcW w:w="2273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South </w:t>
            </w:r>
            <w:proofErr w:type="spellStart"/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Ronaldstad</w:t>
            </w:r>
            <w:proofErr w:type="spellEnd"/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Ohio</w:t>
            </w:r>
          </w:p>
        </w:tc>
      </w:tr>
      <w:tr w:rsidR="00BA294E" w:rsidRPr="00BA294E" w:rsidTr="00B2309F">
        <w:trPr>
          <w:trHeight w:val="262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Mario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Watson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Male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2273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North Jeffrey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Tennessee</w:t>
            </w:r>
          </w:p>
        </w:tc>
      </w:tr>
      <w:tr w:rsidR="00BA294E" w:rsidRPr="00BA294E" w:rsidTr="00B2309F">
        <w:trPr>
          <w:trHeight w:val="262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Ashley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Owens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44</w:t>
            </w:r>
          </w:p>
        </w:tc>
        <w:tc>
          <w:tcPr>
            <w:tcW w:w="2273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Gordontown</w:t>
            </w:r>
            <w:proofErr w:type="spellEnd"/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New Mexico</w:t>
            </w:r>
          </w:p>
        </w:tc>
      </w:tr>
      <w:tr w:rsidR="00BA294E" w:rsidRPr="00BA294E" w:rsidTr="00B2309F">
        <w:trPr>
          <w:trHeight w:val="262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Michael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Hill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Male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2273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Jimmouth</w:t>
            </w:r>
            <w:proofErr w:type="spellEnd"/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Virginia</w:t>
            </w:r>
          </w:p>
        </w:tc>
      </w:tr>
      <w:tr w:rsidR="00BA294E" w:rsidRPr="00BA294E" w:rsidTr="00B2309F">
        <w:trPr>
          <w:trHeight w:val="262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Nicholas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Matthews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Male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30</w:t>
            </w:r>
          </w:p>
        </w:tc>
        <w:tc>
          <w:tcPr>
            <w:tcW w:w="2273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North Mary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South Carolina</w:t>
            </w:r>
          </w:p>
        </w:tc>
      </w:tr>
      <w:tr w:rsidR="00BA294E" w:rsidRPr="00BA294E" w:rsidTr="00B2309F">
        <w:trPr>
          <w:trHeight w:val="262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Jennifer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Obrien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35</w:t>
            </w:r>
          </w:p>
        </w:tc>
        <w:tc>
          <w:tcPr>
            <w:tcW w:w="2273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Perezmouth</w:t>
            </w:r>
            <w:proofErr w:type="spellEnd"/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Washington</w:t>
            </w:r>
          </w:p>
        </w:tc>
      </w:tr>
      <w:tr w:rsidR="00BA294E" w:rsidRPr="00BA294E" w:rsidTr="00B2309F">
        <w:trPr>
          <w:trHeight w:val="262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Jamie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Fuller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33</w:t>
            </w:r>
          </w:p>
        </w:tc>
        <w:tc>
          <w:tcPr>
            <w:tcW w:w="2273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New Dale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Maryland</w:t>
            </w:r>
          </w:p>
        </w:tc>
      </w:tr>
      <w:tr w:rsidR="00BA294E" w:rsidRPr="00BA294E" w:rsidTr="00B2309F">
        <w:trPr>
          <w:trHeight w:val="262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Shannon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Webb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Male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  <w:tc>
          <w:tcPr>
            <w:tcW w:w="2273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Port </w:t>
            </w:r>
            <w:proofErr w:type="spellStart"/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Brianview</w:t>
            </w:r>
            <w:proofErr w:type="spellEnd"/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Kentucky</w:t>
            </w:r>
          </w:p>
        </w:tc>
      </w:tr>
      <w:tr w:rsidR="00BA294E" w:rsidRPr="00BA294E" w:rsidTr="00B2309F">
        <w:trPr>
          <w:trHeight w:val="262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Mitchell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Williams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Male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61</w:t>
            </w:r>
          </w:p>
        </w:tc>
        <w:tc>
          <w:tcPr>
            <w:tcW w:w="2273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North </w:t>
            </w:r>
            <w:proofErr w:type="spellStart"/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Sharonton</w:t>
            </w:r>
            <w:proofErr w:type="spellEnd"/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Maryland</w:t>
            </w:r>
          </w:p>
        </w:tc>
      </w:tr>
      <w:tr w:rsidR="00BA294E" w:rsidRPr="00BA294E" w:rsidTr="00B2309F">
        <w:trPr>
          <w:trHeight w:val="262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Christine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Soto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2273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Port </w:t>
            </w:r>
            <w:proofErr w:type="spellStart"/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Matthewchester</w:t>
            </w:r>
            <w:proofErr w:type="spellEnd"/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Texas</w:t>
            </w:r>
          </w:p>
        </w:tc>
      </w:tr>
      <w:tr w:rsidR="00BA294E" w:rsidRPr="00BA294E" w:rsidTr="00B2309F">
        <w:trPr>
          <w:trHeight w:val="262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Eric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Sanders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Male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51</w:t>
            </w:r>
          </w:p>
        </w:tc>
        <w:tc>
          <w:tcPr>
            <w:tcW w:w="2273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Melissabury</w:t>
            </w:r>
            <w:proofErr w:type="spellEnd"/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Wyoming</w:t>
            </w:r>
          </w:p>
        </w:tc>
      </w:tr>
    </w:tbl>
    <w:p w:rsidR="00BA294E" w:rsidRDefault="00BA294E" w:rsidP="00BA294E">
      <w:pPr>
        <w:rPr>
          <w:b/>
          <w:sz w:val="26"/>
        </w:rPr>
      </w:pPr>
    </w:p>
    <w:p w:rsidR="00BA294E" w:rsidRPr="00BA294E" w:rsidRDefault="00BA294E" w:rsidP="00BA294E">
      <w:pPr>
        <w:rPr>
          <w:b/>
          <w:sz w:val="26"/>
        </w:rPr>
      </w:pPr>
      <w:r>
        <w:rPr>
          <w:b/>
          <w:sz w:val="26"/>
        </w:rPr>
        <w:t>Product</w:t>
      </w:r>
    </w:p>
    <w:tbl>
      <w:tblPr>
        <w:tblpPr w:leftFromText="180" w:rightFromText="180" w:vertAnchor="text" w:tblpY="1"/>
        <w:tblOverlap w:val="never"/>
        <w:tblW w:w="9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2411"/>
        <w:gridCol w:w="1725"/>
        <w:gridCol w:w="2064"/>
        <w:gridCol w:w="1205"/>
      </w:tblGrid>
      <w:tr w:rsidR="00B2309F" w:rsidRPr="00BA294E" w:rsidTr="00B2309F">
        <w:trPr>
          <w:trHeight w:val="25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product_id</w:t>
            </w:r>
            <w:proofErr w:type="spellEnd"/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product_name</w:t>
            </w:r>
            <w:proofErr w:type="spellEnd"/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category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sub_category</w:t>
            </w:r>
            <w:proofErr w:type="spellEnd"/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price</w:t>
            </w:r>
          </w:p>
        </w:tc>
      </w:tr>
      <w:tr w:rsidR="00B2309F" w:rsidRPr="00BA294E" w:rsidTr="00B2309F">
        <w:trPr>
          <w:trHeight w:val="25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Use Mobile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Mobile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381.5</w:t>
            </w:r>
          </w:p>
        </w:tc>
      </w:tr>
      <w:tr w:rsidR="00B2309F" w:rsidRPr="00BA294E" w:rsidTr="00B2309F">
        <w:trPr>
          <w:trHeight w:val="25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Someone Mobile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Mobile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48.99</w:t>
            </w:r>
          </w:p>
        </w:tc>
      </w:tr>
      <w:tr w:rsidR="00B2309F" w:rsidRPr="00BA294E" w:rsidTr="00B2309F">
        <w:trPr>
          <w:trHeight w:val="25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Mr Mobile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Mobile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223.44</w:t>
            </w:r>
          </w:p>
        </w:tc>
      </w:tr>
      <w:tr w:rsidR="00B2309F" w:rsidRPr="00BA294E" w:rsidTr="00B2309F">
        <w:trPr>
          <w:trHeight w:val="25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Relate Mobile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Mobile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424.88</w:t>
            </w:r>
          </w:p>
        </w:tc>
      </w:tr>
      <w:tr w:rsidR="00B2309F" w:rsidRPr="00BA294E" w:rsidTr="00B2309F">
        <w:trPr>
          <w:trHeight w:val="25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Yourself Mobile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Mobile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863.54</w:t>
            </w:r>
          </w:p>
        </w:tc>
      </w:tr>
      <w:tr w:rsidR="00B2309F" w:rsidRPr="00BA294E" w:rsidTr="00B2309F">
        <w:trPr>
          <w:trHeight w:val="25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Hand Laptop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Laptop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171.11</w:t>
            </w:r>
          </w:p>
        </w:tc>
      </w:tr>
      <w:tr w:rsidR="00B2309F" w:rsidRPr="00BA294E" w:rsidTr="00B2309F">
        <w:trPr>
          <w:trHeight w:val="25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Analysis Laptop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Laptop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256.47</w:t>
            </w:r>
          </w:p>
        </w:tc>
      </w:tr>
      <w:tr w:rsidR="00B2309F" w:rsidRPr="00BA294E" w:rsidTr="00B2309F">
        <w:trPr>
          <w:trHeight w:val="25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American Laptop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Laptop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673.11</w:t>
            </w:r>
          </w:p>
        </w:tc>
      </w:tr>
      <w:tr w:rsidR="00B2309F" w:rsidRPr="00BA294E" w:rsidTr="00B2309F">
        <w:trPr>
          <w:trHeight w:val="25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Vote Laptop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Laptop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280.33</w:t>
            </w:r>
          </w:p>
        </w:tc>
      </w:tr>
      <w:tr w:rsidR="00B2309F" w:rsidRPr="00BA294E" w:rsidTr="00B2309F">
        <w:trPr>
          <w:trHeight w:val="25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Down Laptop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Laptop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609.31</w:t>
            </w:r>
          </w:p>
        </w:tc>
      </w:tr>
      <w:tr w:rsidR="00B2309F" w:rsidRPr="00BA294E" w:rsidTr="00B2309F">
        <w:trPr>
          <w:trHeight w:val="25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Report Tablet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Tablet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686.21</w:t>
            </w:r>
          </w:p>
        </w:tc>
      </w:tr>
      <w:tr w:rsidR="00B2309F" w:rsidRPr="00BA294E" w:rsidTr="00B2309F">
        <w:trPr>
          <w:trHeight w:val="25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Wear Tablet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Tablet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BA294E" w:rsidRPr="00BA294E" w:rsidRDefault="00BA294E" w:rsidP="00BA2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A294E">
              <w:rPr>
                <w:rFonts w:ascii="Calibri" w:eastAsia="Times New Roman" w:hAnsi="Calibri" w:cs="Calibri"/>
                <w:color w:val="000000"/>
                <w:lang w:val="en-IN" w:eastAsia="en-IN"/>
              </w:rPr>
              <w:t>144.09</w:t>
            </w:r>
          </w:p>
        </w:tc>
      </w:tr>
    </w:tbl>
    <w:p w:rsidR="00B2309F" w:rsidRPr="00BA294E" w:rsidRDefault="00BA294E" w:rsidP="00BA294E">
      <w:pPr>
        <w:rPr>
          <w:b/>
          <w:sz w:val="26"/>
        </w:rPr>
      </w:pPr>
      <w:r>
        <w:rPr>
          <w:b/>
          <w:sz w:val="26"/>
        </w:rPr>
        <w:br/>
        <w:t>Stores</w:t>
      </w:r>
    </w:p>
    <w:tbl>
      <w:tblPr>
        <w:tblW w:w="9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2243"/>
        <w:gridCol w:w="2913"/>
        <w:gridCol w:w="2219"/>
      </w:tblGrid>
      <w:tr w:rsidR="00B2309F" w:rsidRPr="00B2309F" w:rsidTr="00B2309F">
        <w:trPr>
          <w:trHeight w:val="251"/>
        </w:trPr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store_id</w:t>
            </w:r>
            <w:proofErr w:type="spellEnd"/>
          </w:p>
        </w:tc>
        <w:tc>
          <w:tcPr>
            <w:tcW w:w="224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store_name</w:t>
            </w:r>
            <w:proofErr w:type="spellEnd"/>
          </w:p>
        </w:tc>
        <w:tc>
          <w:tcPr>
            <w:tcW w:w="29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city</w:t>
            </w: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state</w:t>
            </w:r>
          </w:p>
        </w:tc>
      </w:tr>
      <w:tr w:rsidR="00B2309F" w:rsidRPr="00B2309F" w:rsidTr="00B2309F">
        <w:trPr>
          <w:trHeight w:val="251"/>
        </w:trPr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24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Store_1</w:t>
            </w:r>
          </w:p>
        </w:tc>
        <w:tc>
          <w:tcPr>
            <w:tcW w:w="29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Contrerasville</w:t>
            </w:r>
            <w:proofErr w:type="spellEnd"/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Rhode Island</w:t>
            </w:r>
          </w:p>
        </w:tc>
      </w:tr>
      <w:tr w:rsidR="00B2309F" w:rsidRPr="00B2309F" w:rsidTr="00B2309F">
        <w:trPr>
          <w:trHeight w:val="251"/>
        </w:trPr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224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Store_2</w:t>
            </w:r>
          </w:p>
        </w:tc>
        <w:tc>
          <w:tcPr>
            <w:tcW w:w="29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Lake </w:t>
            </w:r>
            <w:proofErr w:type="spellStart"/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Gregoryport</w:t>
            </w:r>
            <w:proofErr w:type="spellEnd"/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Mississippi</w:t>
            </w:r>
          </w:p>
        </w:tc>
      </w:tr>
      <w:tr w:rsidR="00B2309F" w:rsidRPr="00B2309F" w:rsidTr="00B2309F">
        <w:trPr>
          <w:trHeight w:val="251"/>
        </w:trPr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224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Store_3</w:t>
            </w:r>
          </w:p>
        </w:tc>
        <w:tc>
          <w:tcPr>
            <w:tcW w:w="29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Tylerburgh</w:t>
            </w:r>
            <w:proofErr w:type="spellEnd"/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Vermont</w:t>
            </w:r>
          </w:p>
        </w:tc>
      </w:tr>
      <w:tr w:rsidR="00B2309F" w:rsidRPr="00B2309F" w:rsidTr="00B2309F">
        <w:trPr>
          <w:trHeight w:val="251"/>
        </w:trPr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224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Store_4</w:t>
            </w:r>
          </w:p>
        </w:tc>
        <w:tc>
          <w:tcPr>
            <w:tcW w:w="29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Arthurville</w:t>
            </w:r>
            <w:proofErr w:type="spellEnd"/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Georgia</w:t>
            </w:r>
          </w:p>
        </w:tc>
      </w:tr>
      <w:tr w:rsidR="00B2309F" w:rsidRPr="00B2309F" w:rsidTr="00B2309F">
        <w:trPr>
          <w:trHeight w:val="251"/>
        </w:trPr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224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Store_5</w:t>
            </w:r>
          </w:p>
        </w:tc>
        <w:tc>
          <w:tcPr>
            <w:tcW w:w="29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South </w:t>
            </w:r>
            <w:proofErr w:type="spellStart"/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Jasonstad</w:t>
            </w:r>
            <w:proofErr w:type="spellEnd"/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Missouri</w:t>
            </w:r>
          </w:p>
        </w:tc>
      </w:tr>
    </w:tbl>
    <w:p w:rsidR="00BA294E" w:rsidRDefault="00B2309F" w:rsidP="00BA294E">
      <w:pPr>
        <w:rPr>
          <w:b/>
          <w:sz w:val="26"/>
        </w:rPr>
      </w:pPr>
      <w:r>
        <w:rPr>
          <w:b/>
          <w:sz w:val="26"/>
        </w:rPr>
        <w:br/>
      </w:r>
    </w:p>
    <w:p w:rsidR="00B2309F" w:rsidRDefault="00B2309F" w:rsidP="00BA294E">
      <w:pPr>
        <w:rPr>
          <w:b/>
          <w:sz w:val="26"/>
        </w:rPr>
      </w:pPr>
    </w:p>
    <w:p w:rsidR="00B2309F" w:rsidRDefault="00B2309F" w:rsidP="00BA294E">
      <w:pPr>
        <w:rPr>
          <w:b/>
          <w:sz w:val="26"/>
        </w:rPr>
      </w:pPr>
    </w:p>
    <w:p w:rsidR="00B2309F" w:rsidRDefault="00B2309F" w:rsidP="00BA294E">
      <w:pPr>
        <w:rPr>
          <w:b/>
          <w:sz w:val="26"/>
        </w:rPr>
      </w:pPr>
      <w:r>
        <w:rPr>
          <w:b/>
          <w:sz w:val="26"/>
        </w:rPr>
        <w:lastRenderedPageBreak/>
        <w:t>Sales</w:t>
      </w:r>
    </w:p>
    <w:tbl>
      <w:tblPr>
        <w:tblW w:w="9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842"/>
        <w:gridCol w:w="1649"/>
        <w:gridCol w:w="1313"/>
        <w:gridCol w:w="1330"/>
        <w:gridCol w:w="1608"/>
      </w:tblGrid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bookmarkStart w:id="0" w:name="_GoBack"/>
            <w:bookmarkEnd w:id="0"/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sales_id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customer_id</w:t>
            </w:r>
            <w:proofErr w:type="spellEnd"/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product_id</w:t>
            </w:r>
            <w:proofErr w:type="spellEnd"/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store_id</w:t>
            </w:r>
            <w:proofErr w:type="spellEnd"/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quantity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sales_date</w:t>
            </w:r>
            <w:proofErr w:type="spellEnd"/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11-12-2024</w:t>
            </w:r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05-09-2024</w:t>
            </w:r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05-07-2025</w:t>
            </w:r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45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12-01-2025</w:t>
            </w:r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31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04-08-2025</w:t>
            </w:r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43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22-06-2025</w:t>
            </w:r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48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07-01-2025</w:t>
            </w:r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26-08-2025</w:t>
            </w:r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45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21-03-2025</w:t>
            </w:r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29-07-2025</w:t>
            </w:r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43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02-09-2024</w:t>
            </w:r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24-05-2025</w:t>
            </w:r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18-01-2025</w:t>
            </w:r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33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28-02-2025</w:t>
            </w:r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18-05-2025</w:t>
            </w:r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46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27-07-2025</w:t>
            </w:r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27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20-08-2025</w:t>
            </w:r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31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09-03-2025</w:t>
            </w:r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43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08-01-2025</w:t>
            </w:r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02-09-2024</w:t>
            </w:r>
          </w:p>
        </w:tc>
      </w:tr>
      <w:tr w:rsidR="00B2309F" w:rsidRPr="00B2309F" w:rsidTr="00B2309F">
        <w:trPr>
          <w:trHeight w:val="29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B2309F" w:rsidRPr="00B2309F" w:rsidRDefault="00B2309F" w:rsidP="00B230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2309F">
              <w:rPr>
                <w:rFonts w:ascii="Calibri" w:eastAsia="Times New Roman" w:hAnsi="Calibri" w:cs="Calibri"/>
                <w:color w:val="000000"/>
                <w:lang w:val="en-IN" w:eastAsia="en-IN"/>
              </w:rPr>
              <w:t>16-04-2025</w:t>
            </w:r>
          </w:p>
        </w:tc>
      </w:tr>
    </w:tbl>
    <w:p w:rsidR="00B2309F" w:rsidRPr="00BA294E" w:rsidRDefault="00B2309F" w:rsidP="00BA294E">
      <w:pPr>
        <w:rPr>
          <w:b/>
          <w:sz w:val="26"/>
        </w:rPr>
      </w:pPr>
    </w:p>
    <w:sectPr w:rsidR="00B2309F" w:rsidRPr="00BA294E" w:rsidSect="00B2309F">
      <w:pgSz w:w="12240" w:h="15840"/>
      <w:pgMar w:top="851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5FD"/>
    <w:rsid w:val="0015074B"/>
    <w:rsid w:val="0029639D"/>
    <w:rsid w:val="00326F90"/>
    <w:rsid w:val="00AA1D8D"/>
    <w:rsid w:val="00B2309F"/>
    <w:rsid w:val="00B47730"/>
    <w:rsid w:val="00BA294E"/>
    <w:rsid w:val="00CB0664"/>
    <w:rsid w:val="00D604CA"/>
    <w:rsid w:val="00F446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7D03A"/>
  <w14:defaultImageDpi w14:val="300"/>
  <w15:docId w15:val="{8EB0A301-F95D-40E1-B967-0B7E532F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BB376A8EB70347A36F48D261CED919" ma:contentTypeVersion="3" ma:contentTypeDescription="Create a new document." ma:contentTypeScope="" ma:versionID="4cb698bb2d649fb09ad39e8ff2e1ec7a">
  <xsd:schema xmlns:xsd="http://www.w3.org/2001/XMLSchema" xmlns:xs="http://www.w3.org/2001/XMLSchema" xmlns:p="http://schemas.microsoft.com/office/2006/metadata/properties" xmlns:ns2="8e5e8058-9fc9-4cd8-b7e8-3d0935d885d2" targetNamespace="http://schemas.microsoft.com/office/2006/metadata/properties" ma:root="true" ma:fieldsID="ae626e64549bc3a02ffd9e53bd57b7a2" ns2:_="">
    <xsd:import namespace="8e5e8058-9fc9-4cd8-b7e8-3d0935d885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e8058-9fc9-4cd8-b7e8-3d0935d88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CB0CBE-3BFE-48A0-9679-5B1D74E34B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D01A50-5526-463A-A497-C72FB8126F70}"/>
</file>

<file path=customXml/itemProps3.xml><?xml version="1.0" encoding="utf-8"?>
<ds:datastoreItem xmlns:ds="http://schemas.openxmlformats.org/officeDocument/2006/customXml" ds:itemID="{AF7E12FB-1B2A-4D7E-979B-8AD917DE1AFE}"/>
</file>

<file path=customXml/itemProps4.xml><?xml version="1.0" encoding="utf-8"?>
<ds:datastoreItem xmlns:ds="http://schemas.openxmlformats.org/officeDocument/2006/customXml" ds:itemID="{1D2403F3-9D1C-42AA-9163-AA109F5447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2025-09-03T06:53:00Z</dcterms:created>
  <dcterms:modified xsi:type="dcterms:W3CDTF">2025-09-03T07:00:00Z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0x01010033BB376A8EB70347A36F48D261CED919</vt:lpwstr>
  </property>
</Properties>
</file>